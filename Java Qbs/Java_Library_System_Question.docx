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Beginner Level Question: OOP, Collection, and File Handling</w:t>
      </w:r>
    </w:p>
    <w:p>
      <w:pPr>
        <w:pStyle w:val="Heading1"/>
      </w:pPr>
      <w:r>
        <w:t>Question:</w:t>
      </w:r>
    </w:p>
    <w:p>
      <w:r>
        <w:t>You are tasked with creating a simple Java program for managing a library system. The program should include the following features:</w:t>
        <w:br/>
      </w:r>
    </w:p>
    <w:p>
      <w:r>
        <w:t>1. **OOP Principles**:</w:t>
        <w:br/>
        <w:t>- Define a `Book` class with properties such as `title`, `author`, `isbn`, and `publishedYear`. Implement encapsulation by providing private fields and public getters and setters for these properties.</w:t>
        <w:br/>
        <w:t>- Create a `Library` class that maintains a collection of books. Implement a method to add books to the library and another method to display the list of all books. Use inheritance to create a subclass called `Ebook` that inherits from `Book` and adds an additional property `fileSize`.</w:t>
        <w:br/>
      </w:r>
    </w:p>
    <w:p>
      <w:r>
        <w:t>2. **Collection Framework**:</w:t>
        <w:br/>
        <w:t>- Use a `List` (such as `ArrayList`) to store the books in the library. Implement a method in the `Library` class to search for a book by its ISBN.</w:t>
        <w:br/>
      </w:r>
    </w:p>
    <w:p>
      <w:r>
        <w:t>3. **File Handling**:</w:t>
        <w:br/>
        <w:t>- Implement file handling to save the list of books in a text file and read the list of books from the file upon starting the program. Each book should be written to the file with its properties (e.g., `title`, `author`, `isbn`, `publishedYear`).</w:t>
        <w:br/>
      </w:r>
    </w:p>
    <w:p>
      <w:r>
        <w:t>Please provide the Java code to implement the program described above.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