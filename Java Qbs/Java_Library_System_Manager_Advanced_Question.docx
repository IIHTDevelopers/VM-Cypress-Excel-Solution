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67132" w14:textId="77777777" w:rsidR="00B7474A" w:rsidRDefault="00000000">
      <w:pPr>
        <w:pStyle w:val="Title"/>
      </w:pPr>
      <w:r>
        <w:t>Java Manager Level Question: Advanced OOP, Collection, and File Handling</w:t>
      </w:r>
    </w:p>
    <w:p w14:paraId="6EF147DA" w14:textId="77777777" w:rsidR="00B7474A" w:rsidRDefault="00000000">
      <w:pPr>
        <w:pStyle w:val="Heading1"/>
      </w:pPr>
      <w:r>
        <w:t>Question:</w:t>
      </w:r>
    </w:p>
    <w:p w14:paraId="395E7B58" w14:textId="77777777" w:rsidR="00B7474A" w:rsidRDefault="00000000">
      <w:r>
        <w:t>You are tasked with designing an enhanced library management system with advanced Object-Oriented Programming (OOP) principles, efficient collection management, and robust file handling.</w:t>
      </w:r>
      <w:r>
        <w:br/>
      </w:r>
    </w:p>
    <w:p w14:paraId="78AEB043" w14:textId="77777777" w:rsidR="00B7474A" w:rsidRDefault="00000000">
      <w:r>
        <w:t>1. **Advanced OOP Design**:</w:t>
      </w:r>
      <w:r>
        <w:br/>
        <w:t>- Design a set of classes to model a complex library system, which includes the following:</w:t>
      </w:r>
      <w:r>
        <w:br/>
        <w:t xml:space="preserve">  - `Book`: This should include details such as `ISBN`, `title`, `author`, `publishedYear`, and `genre`. The `Book` class should also support the ability to track its availability status and allow for updating.</w:t>
      </w:r>
      <w:r>
        <w:br/>
        <w:t xml:space="preserve">  - `Library`: This class should manage the collection of books and users. It should include methods to add, remove, and update books, as well as a method for checking the availability of a specific book by ISBN.</w:t>
      </w:r>
      <w:r>
        <w:br/>
        <w:t xml:space="preserve">  - `User`: This class represents the library users and should track the books that the user has checked out. Implement appropriate methods for checking out and returning books, ensuring that a user cannot check out more than a set number of books at once.</w:t>
      </w:r>
      <w:r>
        <w:br/>
        <w:t>- Use the **Composite pattern** to handle complex objects such as `Book` and `Library` and treat them uniformly.</w:t>
      </w:r>
      <w:r>
        <w:br/>
        <w:t>- Implement **polymorphism** to allow the system to handle different types of books (such as `PhysicalBook`, `Ebook`, `AudioBook`) that have unique behaviors for certain operations, such as printing or displaying information.</w:t>
      </w:r>
      <w:r>
        <w:br/>
      </w:r>
    </w:p>
    <w:p w14:paraId="60ACFD9D" w14:textId="77777777" w:rsidR="00B7474A" w:rsidRDefault="00000000">
      <w:r>
        <w:t>2. **Collection Framework**:</w:t>
      </w:r>
      <w:r>
        <w:br/>
        <w:t>- Use appropriate Java collections to efficiently manage books, users, and transactions. Specifically:</w:t>
      </w:r>
      <w:r>
        <w:br/>
        <w:t xml:space="preserve">  - Store the books in a **`TreeMap`** to maintain a sorted order by ISBN. Discuss why a `TreeMap` is appropriate for this use case and how it will benefit the search and retrieval process.</w:t>
      </w:r>
      <w:r>
        <w:br/>
        <w:t xml:space="preserve">  - Implement a method that allows users to search for books by multiple criteria (title, author, genre, etc.). Use a **`HashSet`** to store unique search results.</w:t>
      </w:r>
      <w:r>
        <w:br/>
        <w:t xml:space="preserve">  - Implement a **`Queue`** to manage the users who are waiting for a book that is currently unavailable. Ensure that the queue is processed efficiently and follows a first-come-first-</w:t>
      </w:r>
      <w:r>
        <w:lastRenderedPageBreak/>
        <w:t>serve model.</w:t>
      </w:r>
      <w:r>
        <w:br/>
      </w:r>
    </w:p>
    <w:p w14:paraId="678A52DD" w14:textId="3AF6FE8A" w:rsidR="00A75B05" w:rsidRDefault="00000000" w:rsidP="00A75B05">
      <w:r>
        <w:t>3. **File Handling and Persistence**:</w:t>
      </w:r>
      <w:r>
        <w:br/>
        <w:t>- The system needs to save and load its data to/from a file. Implement methods for reading and writing the library data in a **serialized** format (e.g., using Java’s `ObjectOutputStream` and `ObjectInputStream`).</w:t>
      </w:r>
      <w:r>
        <w:br/>
        <w:t xml:space="preserve">  - Serialize the entire `Library` class, including its collection of books and users, to a file. Discuss the trade-offs between using serialization and other file formats such as CSV or JSON.</w:t>
      </w:r>
      <w:r>
        <w:br/>
        <w:t xml:space="preserve">  - Ensure that the system can handle reading and writing the library data asynchronously. Discuss how you would implement asynchronous file operations using Java's `ExecutorService` to avoid blocking the main application thread during file I/O operations.</w:t>
      </w:r>
      <w:r>
        <w:br/>
      </w:r>
    </w:p>
    <w:p w14:paraId="691490A0" w14:textId="1C29401A" w:rsidR="00B7474A" w:rsidRDefault="00000000">
      <w:r>
        <w:br/>
      </w:r>
    </w:p>
    <w:sectPr w:rsidR="00B74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701369">
    <w:abstractNumId w:val="8"/>
  </w:num>
  <w:num w:numId="2" w16cid:durableId="183598497">
    <w:abstractNumId w:val="6"/>
  </w:num>
  <w:num w:numId="3" w16cid:durableId="1809324626">
    <w:abstractNumId w:val="5"/>
  </w:num>
  <w:num w:numId="4" w16cid:durableId="236521167">
    <w:abstractNumId w:val="4"/>
  </w:num>
  <w:num w:numId="5" w16cid:durableId="1920214845">
    <w:abstractNumId w:val="7"/>
  </w:num>
  <w:num w:numId="6" w16cid:durableId="2134245415">
    <w:abstractNumId w:val="3"/>
  </w:num>
  <w:num w:numId="7" w16cid:durableId="1511213329">
    <w:abstractNumId w:val="2"/>
  </w:num>
  <w:num w:numId="8" w16cid:durableId="1078864515">
    <w:abstractNumId w:val="1"/>
  </w:num>
  <w:num w:numId="9" w16cid:durableId="37022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3BC"/>
    <w:rsid w:val="00A75B05"/>
    <w:rsid w:val="00AA1D8D"/>
    <w:rsid w:val="00B47730"/>
    <w:rsid w:val="00B747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23627"/>
  <w14:defaultImageDpi w14:val="300"/>
  <w15:docId w15:val="{05F7BC86-E930-408B-96C6-2DA52F2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Ameet Khemani</cp:lastModifiedBy>
  <cp:revision>2</cp:revision>
  <dcterms:created xsi:type="dcterms:W3CDTF">2013-12-23T23:15:00Z</dcterms:created>
  <dcterms:modified xsi:type="dcterms:W3CDTF">2025-01-22T11:37:00Z</dcterms:modified>
  <cp:category/>
</cp:coreProperties>
</file>